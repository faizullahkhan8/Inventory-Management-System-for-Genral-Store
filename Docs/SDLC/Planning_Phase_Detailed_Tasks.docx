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Planning Phase – SDLC for Inventory Management System</w:t>
      </w:r>
    </w:p>
    <w:p>
      <w:r>
        <w:t>Goal: Define purpose, scope, and feasibility before starting development.</w:t>
      </w:r>
    </w:p>
    <w:p>
      <w:r>
        <w:t>Outcome: Clear direction, defined objectives, and an organized workflow setup.</w:t>
      </w:r>
    </w:p>
    <w:p>
      <w:pPr>
        <w:pStyle w:val="Heading2"/>
      </w:pPr>
      <w:r>
        <w:t>1. Create Project Charter</w:t>
      </w:r>
    </w:p>
    <w:p>
      <w:r>
        <w:t>Purpose: Formally start the project by documenting its core information.</w:t>
      </w:r>
    </w:p>
    <w:p>
      <w:pPr>
        <w:pStyle w:val="ListBullet"/>
      </w:pPr>
      <w:r>
        <w:t>Sub-tasks:</w:t>
      </w:r>
    </w:p>
    <w:p>
      <w:pPr>
        <w:pStyle w:val="ListBullet"/>
      </w:pPr>
      <w:r>
        <w:t>Define Project Title: Inventory Management System for Local General Stores</w:t>
      </w:r>
    </w:p>
    <w:p>
      <w:pPr>
        <w:pStyle w:val="ListBullet"/>
      </w:pPr>
      <w:r>
        <w:t>Write Project Overview: Short description of what the system does and why it matters.</w:t>
      </w:r>
    </w:p>
    <w:p>
      <w:pPr>
        <w:pStyle w:val="ListBullet"/>
      </w:pPr>
      <w:r>
        <w:t>Define Objectives: Automate billing, track stock, reduce errors, and generate reports.</w:t>
      </w:r>
    </w:p>
    <w:p>
      <w:pPr>
        <w:pStyle w:val="ListBullet"/>
      </w:pPr>
      <w:r>
        <w:t>Identify Expected Outcomes: Faster checkout, inventory accuracy, and efficient sales tracking.</w:t>
      </w:r>
    </w:p>
    <w:p>
      <w:pPr>
        <w:pStyle w:val="ListBullet"/>
      </w:pPr>
      <w:r>
        <w:t>Define Timeline Estimate: Rough schedule (e.g., 8–10 weeks).</w:t>
      </w:r>
    </w:p>
    <w:p>
      <w:pPr>
        <w:pStyle w:val="ListBullet"/>
      </w:pPr>
      <w:r>
        <w:t>Mention Team Members: Developer(s), tester, supervisor (if any).</w:t>
      </w:r>
    </w:p>
    <w:p>
      <w:pPr>
        <w:pStyle w:val="ListBullet"/>
      </w:pPr>
      <w:r>
        <w:t>Write Approval Section: Include confirmation or signature placeholders.</w:t>
      </w:r>
    </w:p>
    <w:p>
      <w:r>
        <w:t>Deliverable: Project Charter Document (Word/PDF).</w:t>
      </w:r>
    </w:p>
    <w:p>
      <w:pPr>
        <w:pStyle w:val="Heading2"/>
      </w:pPr>
      <w:r>
        <w:t>2. Define System Goals</w:t>
      </w:r>
    </w:p>
    <w:p>
      <w:r>
        <w:t>Purpose: Clarify what the system should achieve.</w:t>
      </w:r>
    </w:p>
    <w:p>
      <w:pPr>
        <w:pStyle w:val="ListBullet"/>
      </w:pPr>
      <w:r>
        <w:t>Sub-tasks:</w:t>
      </w:r>
    </w:p>
    <w:p>
      <w:pPr>
        <w:pStyle w:val="ListBullet"/>
      </w:pPr>
      <w:r>
        <w:t>List Functional Goals: Manage product stock, generate invoices, handle user roles, view reports.</w:t>
      </w:r>
    </w:p>
    <w:p>
      <w:pPr>
        <w:pStyle w:val="ListBullet"/>
      </w:pPr>
      <w:r>
        <w:t>List Non-Functional Goals: Secure authentication, reliable, fast, easy UI, scalable.</w:t>
      </w:r>
    </w:p>
    <w:p>
      <w:pPr>
        <w:pStyle w:val="ListBullet"/>
      </w:pPr>
      <w:r>
        <w:t>Prioritize goals as High, Medium, or Low priority.</w:t>
      </w:r>
    </w:p>
    <w:p>
      <w:r>
        <w:t>Deliverable: System Goals Document (included in SRS later).</w:t>
      </w:r>
    </w:p>
    <w:p>
      <w:pPr>
        <w:pStyle w:val="Heading2"/>
      </w:pPr>
      <w:r>
        <w:t>3. Identify Stakeholders</w:t>
      </w:r>
    </w:p>
    <w:p>
      <w:r>
        <w:t>Purpose: Identify people involved or affected by the system.</w:t>
      </w:r>
    </w:p>
    <w:p>
      <w:pPr>
        <w:pStyle w:val="ListBullet"/>
      </w:pPr>
      <w:r>
        <w:t>Identify Primary Stakeholders: Store Owner (Admin), Cashier (User), Customer (Indirect User).</w:t>
      </w:r>
    </w:p>
    <w:p>
      <w:pPr>
        <w:pStyle w:val="ListBullet"/>
      </w:pPr>
      <w:r>
        <w:t>Identify Secondary Stakeholders: Developer (You), Project Supervisor or Instructor.</w:t>
      </w:r>
    </w:p>
    <w:p>
      <w:pPr>
        <w:pStyle w:val="ListBullet"/>
      </w:pPr>
      <w:r>
        <w:t>Define each stakeholder’s Responsibilities &amp; Expectations.</w:t>
      </w:r>
    </w:p>
    <w:p>
      <w:pPr>
        <w:pStyle w:val="ListBullet"/>
      </w:pPr>
      <w:r>
        <w:t>Create a Stakeholder Map or Table.</w:t>
      </w:r>
    </w:p>
    <w:p>
      <w:r>
        <w:t>Deliverable: Stakeholder List with Roles &amp; Responsibilities.</w:t>
      </w:r>
    </w:p>
    <w:p>
      <w:pPr>
        <w:pStyle w:val="Heading2"/>
      </w:pPr>
      <w:r>
        <w:t>4. Write Scope Document</w:t>
      </w:r>
    </w:p>
    <w:p>
      <w:r>
        <w:t>Purpose: Define project boundaries — what’s included and excluded.</w:t>
      </w:r>
    </w:p>
    <w:p>
      <w:pPr>
        <w:pStyle w:val="ListBullet"/>
      </w:pPr>
      <w:r>
        <w:t>Write Scope Statement: A summary of system capabilities.</w:t>
      </w:r>
    </w:p>
    <w:p>
      <w:pPr>
        <w:pStyle w:val="ListBullet"/>
      </w:pPr>
      <w:r>
        <w:t>List In-Scope Features: Product Management, Billing System, Inventory Tracking, Reports Dashboard.</w:t>
      </w:r>
    </w:p>
    <w:p>
      <w:pPr>
        <w:pStyle w:val="ListBullet"/>
      </w:pPr>
      <w:r>
        <w:t>List Out-of-Scope Features: Online payments, delivery tracking, multi-store management (future).</w:t>
      </w:r>
    </w:p>
    <w:p>
      <w:pPr>
        <w:pStyle w:val="ListBullet"/>
      </w:pPr>
      <w:r>
        <w:t>Define Constraints: Limited hardware or budget.</w:t>
      </w:r>
    </w:p>
    <w:p>
      <w:pPr>
        <w:pStyle w:val="ListBullet"/>
      </w:pPr>
      <w:r>
        <w:t>Define Assumptions: Users have basic computer knowledge.</w:t>
      </w:r>
    </w:p>
    <w:p>
      <w:r>
        <w:t>Deliverable: Scope Document (included in SRS Appendix).</w:t>
      </w:r>
    </w:p>
    <w:p>
      <w:pPr>
        <w:pStyle w:val="Heading2"/>
      </w:pPr>
      <w:r>
        <w:t>5. Prepare Feasibility Report</w:t>
      </w:r>
    </w:p>
    <w:p>
      <w:r>
        <w:t>Purpose: Check if the project is viable technically, economically, and operationally.</w:t>
      </w:r>
    </w:p>
    <w:p>
      <w:pPr>
        <w:pStyle w:val="ListBullet"/>
      </w:pPr>
      <w:r>
        <w:t>Technical Feasibility: Select tech stack (React, Node.js, Express, MongoDB/MySQL).</w:t>
      </w:r>
    </w:p>
    <w:p>
      <w:pPr>
        <w:pStyle w:val="ListBullet"/>
      </w:pPr>
      <w:r>
        <w:t>Economic Feasibility: Estimate hosting, database, and maintenance costs.</w:t>
      </w:r>
    </w:p>
    <w:p>
      <w:pPr>
        <w:pStyle w:val="ListBullet"/>
      </w:pPr>
      <w:r>
        <w:t>Operational Feasibility: Evaluate staff training and usability requirements.</w:t>
      </w:r>
    </w:p>
    <w:p>
      <w:pPr>
        <w:pStyle w:val="ListBullet"/>
      </w:pPr>
      <w:r>
        <w:t>Schedule Feasibility: Create tentative SDLC timeline.</w:t>
      </w:r>
    </w:p>
    <w:p>
      <w:pPr>
        <w:pStyle w:val="ListBullet"/>
      </w:pPr>
      <w:r>
        <w:t>Summarize risks and mitigation plan.</w:t>
      </w:r>
    </w:p>
    <w:p>
      <w:r>
        <w:t>Deliverable: Feasibility Report Document.</w:t>
      </w:r>
    </w:p>
    <w:p>
      <w:pPr>
        <w:pStyle w:val="Heading2"/>
      </w:pPr>
      <w:r>
        <w:t>6. Set Up Git Repository &amp; Project Board</w:t>
      </w:r>
    </w:p>
    <w:p>
      <w:r>
        <w:t>Purpose: Organize workflow and enable tracking.</w:t>
      </w:r>
    </w:p>
    <w:p>
      <w:pPr>
        <w:pStyle w:val="ListBullet"/>
      </w:pPr>
      <w:r>
        <w:t>Create a GitHub Repository: inventory-management-system.</w:t>
      </w:r>
    </w:p>
    <w:p>
      <w:pPr>
        <w:pStyle w:val="ListBullet"/>
      </w:pPr>
      <w:r>
        <w:t>Add README with project overview and setup instructions.</w:t>
      </w:r>
    </w:p>
    <w:p>
      <w:pPr>
        <w:pStyle w:val="ListBullet"/>
      </w:pPr>
      <w:r>
        <w:t>Set up .gitignore and basic folder structure.</w:t>
      </w:r>
    </w:p>
    <w:p>
      <w:pPr>
        <w:pStyle w:val="ListBullet"/>
      </w:pPr>
      <w:r>
        <w:t>Create a Project Board (Kanban) with columns: Backlog → In Progress → Testing → Done.</w:t>
      </w:r>
    </w:p>
    <w:p>
      <w:pPr>
        <w:pStyle w:val="ListBullet"/>
      </w:pPr>
      <w:r>
        <w:t>Add issues/tasks for all SDLC phases.</w:t>
      </w:r>
    </w:p>
    <w:p>
      <w:pPr>
        <w:pStyle w:val="ListBullet"/>
      </w:pPr>
      <w:r>
        <w:t>Invite collaborators (if any).</w:t>
      </w:r>
    </w:p>
    <w:p>
      <w:pPr>
        <w:pStyle w:val="ListBullet"/>
      </w:pPr>
      <w:r>
        <w:t>Push initial commit to main branch.</w:t>
      </w:r>
    </w:p>
    <w:p>
      <w:r>
        <w:t>Deliverable: GitHub Repository Link and Project Board Screenshot.</w:t>
      </w:r>
    </w:p>
    <w:p>
      <w:pPr>
        <w:pStyle w:val="Heading2"/>
      </w:pPr>
      <w:r>
        <w:t>Final Deliverables of Planning Phase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Deliverable</w:t>
            </w:r>
          </w:p>
        </w:tc>
        <w:tc>
          <w:tcPr>
            <w:tcW w:type="dxa" w:w="2880"/>
          </w:tcPr>
          <w:p>
            <w:r>
              <w:t>Format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Project Charter</w:t>
            </w:r>
          </w:p>
        </w:tc>
        <w:tc>
          <w:tcPr>
            <w:tcW w:type="dxa" w:w="2880"/>
          </w:tcPr>
          <w:p>
            <w:r>
              <w:t>Word/PDF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System Goals Document</w:t>
            </w:r>
          </w:p>
        </w:tc>
        <w:tc>
          <w:tcPr>
            <w:tcW w:type="dxa" w:w="2880"/>
          </w:tcPr>
          <w:p>
            <w:r>
              <w:t>Word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Stakeholder List</w:t>
            </w:r>
          </w:p>
        </w:tc>
        <w:tc>
          <w:tcPr>
            <w:tcW w:type="dxa" w:w="2880"/>
          </w:tcPr>
          <w:p>
            <w:r>
              <w:t>Table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Scope Document</w:t>
            </w:r>
          </w:p>
        </w:tc>
        <w:tc>
          <w:tcPr>
            <w:tcW w:type="dxa" w:w="2880"/>
          </w:tcPr>
          <w:p>
            <w:r>
              <w:t>Word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Feasibility Report</w:t>
            </w:r>
          </w:p>
        </w:tc>
        <w:tc>
          <w:tcPr>
            <w:tcW w:type="dxa" w:w="2880"/>
          </w:tcPr>
          <w:p>
            <w:r>
              <w:t>Word/PDF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GitHub Repo &amp; Project Board</w:t>
            </w:r>
          </w:p>
        </w:tc>
        <w:tc>
          <w:tcPr>
            <w:tcW w:type="dxa" w:w="2880"/>
          </w:tcPr>
          <w:p>
            <w:r>
              <w:t>Online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